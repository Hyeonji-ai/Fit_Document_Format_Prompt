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경상남도교육청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102"/>
          </w:tcPr>
          <w:p/>
          <w:p>
            <w:pPr>
              <w:jc w:val="left"/>
            </w:pPr>
            <w:r>
              <w:rPr>
                <w:sz w:val="22"/>
              </w:rPr>
              <w:t>수신   ○○고등학교장</w:t>
              <w:br/>
              <w:t>(경유)</w:t>
              <w:br/>
              <w:t>제목    2023학년도 학교 교육과정 운영에 관한 협조 요청</w:t>
            </w:r>
          </w:p>
        </w:tc>
        <w:tc>
          <w:tcPr>
            <w:tcW w:type="dxa" w:w="43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rPr>
                <w:trHeight w:val="567"/>
              </w:trPr>
              <w:tc>
                <w:tcPr>
                  <w:tcW w:type="dxa" w:w="1440"/>
                  <w:tcBorders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t>팀장</w:t>
                  </w:r>
                </w:p>
              </w:tc>
              <w:tc>
                <w:tcPr>
                  <w:tcW w:type="dxa" w:w="1440"/>
                  <w:tcBorders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t>본부장</w:t>
                  </w:r>
                </w:p>
              </w:tc>
              <w:tc>
                <w:tcPr>
                  <w:tcW w:type="dxa" w:w="1440"/>
                  <w:tcBorders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t>사장</w:t>
                  </w:r>
                </w:p>
              </w:tc>
            </w:tr>
            <w:tr>
              <w:trPr>
                <w:trHeight w:val="850"/>
              </w:trPr>
              <w:tc>
                <w:tcPr>
                  <w:tcW w:type="dxa" w:w="1440"/>
                  <w:tcBorders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1440"/>
                  <w:tcBorders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1440"/>
                  <w:tcBorders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  <w:border_name w:val="single" w:sz="4" w:space="0" w:color="00000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p>
      <w:r>
        <w:rPr>
          <w:sz w:val="2"/>
        </w:rPr>
        <w:br/>
      </w:r>
      <w:r>
        <w:rPr>
          <w:sz w:val="24"/>
        </w:rPr>
        <w:t>───────────────────────────────────────────────────────</w:t>
      </w:r>
    </w:p>
    <w:p>
      <w:r>
        <w:t>2</w:t>
      </w:r>
    </w:p>
    <w:p>
      <w:r>
        <w:t>0</w:t>
      </w:r>
    </w:p>
    <w:p>
      <w:r>
        <w:t>2</w:t>
      </w:r>
    </w:p>
    <w:p>
      <w:r>
        <w:t>3</w:t>
      </w:r>
    </w:p>
    <w:p>
      <w:r>
        <w:t>학</w:t>
      </w:r>
    </w:p>
    <w:p>
      <w:r>
        <w:t>년</w:t>
      </w:r>
    </w:p>
    <w:p>
      <w:r>
        <w:t>도</w:t>
      </w:r>
    </w:p>
    <w:p>
      <w:r>
        <w:t xml:space="preserve"> </w:t>
      </w:r>
    </w:p>
    <w:p>
      <w:r>
        <w:t>학</w:t>
      </w:r>
    </w:p>
    <w:p>
      <w:r>
        <w:t>교</w:t>
      </w:r>
    </w:p>
    <w:p>
      <w:r>
        <w:t xml:space="preserve"> </w:t>
      </w:r>
    </w:p>
    <w:p>
      <w:r>
        <w:t>교</w:t>
      </w:r>
    </w:p>
    <w:p>
      <w:r>
        <w:t>육</w:t>
      </w:r>
    </w:p>
    <w:p>
      <w:r>
        <w:t>과</w:t>
      </w:r>
    </w:p>
    <w:p>
      <w:r>
        <w:t>정</w:t>
      </w:r>
    </w:p>
    <w:p>
      <w:r>
        <w:t xml:space="preserve"> </w:t>
      </w:r>
    </w:p>
    <w:p>
      <w:r>
        <w:t>운</w:t>
      </w:r>
    </w:p>
    <w:p>
      <w:r>
        <w:t>영</w:t>
      </w:r>
    </w:p>
    <w:p>
      <w:r>
        <w:t>과</w:t>
      </w:r>
    </w:p>
    <w:p>
      <w:r>
        <w:t xml:space="preserve"> </w:t>
      </w:r>
    </w:p>
    <w:p>
      <w:r>
        <w:t>관</w:t>
      </w:r>
    </w:p>
    <w:p>
      <w:r>
        <w:t>련</w:t>
      </w:r>
    </w:p>
    <w:p>
      <w:r>
        <w:t>하</w:t>
      </w:r>
    </w:p>
    <w:p>
      <w:r>
        <w:t>여</w:t>
      </w:r>
    </w:p>
    <w:p>
      <w:r>
        <w:t>,</w:t>
      </w:r>
    </w:p>
    <w:p>
      <w:r>
        <w:t xml:space="preserve"> </w:t>
      </w:r>
    </w:p>
    <w:p>
      <w:r>
        <w:t>교</w:t>
      </w:r>
    </w:p>
    <w:p>
      <w:r>
        <w:t>육</w:t>
      </w:r>
    </w:p>
    <w:p>
      <w:r>
        <w:t>과</w:t>
      </w:r>
    </w:p>
    <w:p>
      <w:r>
        <w:t>정</w:t>
      </w:r>
    </w:p>
    <w:p>
      <w:r>
        <w:t>의</w:t>
      </w:r>
    </w:p>
    <w:p>
      <w:r>
        <w:t xml:space="preserve"> </w:t>
      </w:r>
    </w:p>
    <w:p>
      <w:r>
        <w:t>효</w:t>
      </w:r>
    </w:p>
    <w:p>
      <w:r>
        <w:t>율</w:t>
      </w:r>
    </w:p>
    <w:p>
      <w:r>
        <w:t>적</w:t>
      </w:r>
    </w:p>
    <w:p>
      <w:r>
        <w:t>인</w:t>
      </w:r>
    </w:p>
    <w:p>
      <w:r>
        <w:t xml:space="preserve"> </w:t>
      </w:r>
    </w:p>
    <w:p>
      <w:r>
        <w:t>운</w:t>
      </w:r>
    </w:p>
    <w:p>
      <w:r>
        <w:t>영</w:t>
      </w:r>
    </w:p>
    <w:p>
      <w:r>
        <w:t>과</w:t>
      </w:r>
    </w:p>
    <w:p>
      <w:r>
        <w:t xml:space="preserve"> </w:t>
      </w:r>
    </w:p>
    <w:p>
      <w:r>
        <w:t>학</w:t>
      </w:r>
    </w:p>
    <w:p>
      <w:r>
        <w:t>생</w:t>
      </w:r>
    </w:p>
    <w:p>
      <w:r>
        <w:t>들</w:t>
      </w:r>
    </w:p>
    <w:p>
      <w:r>
        <w:t>의</w:t>
      </w:r>
    </w:p>
    <w:p>
      <w:r>
        <w:t xml:space="preserve"> </w:t>
      </w:r>
    </w:p>
    <w:p>
      <w:r>
        <w:t>학</w:t>
      </w:r>
    </w:p>
    <w:p>
      <w:r>
        <w:t>습</w:t>
      </w:r>
    </w:p>
    <w:p>
      <w:r>
        <w:t xml:space="preserve"> </w:t>
      </w:r>
    </w:p>
    <w:p>
      <w:r>
        <w:t>효</w:t>
      </w:r>
    </w:p>
    <w:p>
      <w:r>
        <w:t>과</w:t>
      </w:r>
    </w:p>
    <w:p>
      <w:r>
        <w:t xml:space="preserve"> </w:t>
      </w:r>
    </w:p>
    <w:p>
      <w:r>
        <w:t>증</w:t>
      </w:r>
    </w:p>
    <w:p>
      <w:r>
        <w:t>진</w:t>
      </w:r>
    </w:p>
    <w:p>
      <w:r>
        <w:t>을</w:t>
      </w:r>
    </w:p>
    <w:p>
      <w:r>
        <w:t xml:space="preserve"> </w:t>
      </w:r>
    </w:p>
    <w:p>
      <w:r>
        <w:t>위</w:t>
      </w:r>
    </w:p>
    <w:p>
      <w:r>
        <w:t>해</w:t>
      </w:r>
    </w:p>
    <w:p>
      <w:r>
        <w:t xml:space="preserve"> </w:t>
      </w:r>
    </w:p>
    <w:p>
      <w:r>
        <w:t>다</w:t>
      </w:r>
    </w:p>
    <w:p>
      <w:r>
        <w:t>음</w:t>
      </w:r>
    </w:p>
    <w:p>
      <w:r>
        <w:t>과</w:t>
      </w:r>
    </w:p>
    <w:p>
      <w:r>
        <w:t xml:space="preserve"> </w:t>
      </w:r>
    </w:p>
    <w:p>
      <w:r>
        <w:t>같</w:t>
      </w:r>
    </w:p>
    <w:p>
      <w:r>
        <w:t>이</w:t>
      </w:r>
    </w:p>
    <w:p>
      <w:r>
        <w:t xml:space="preserve"> </w:t>
      </w:r>
    </w:p>
    <w:p>
      <w:r>
        <w:t>협</w:t>
      </w:r>
    </w:p>
    <w:p>
      <w:r>
        <w:t>조</w:t>
      </w:r>
    </w:p>
    <w:p>
      <w:r>
        <w:t>를</w:t>
      </w:r>
    </w:p>
    <w:p>
      <w:r>
        <w:t xml:space="preserve"> </w:t>
      </w:r>
    </w:p>
    <w:p>
      <w:r>
        <w:t>요</w:t>
      </w:r>
    </w:p>
    <w:p>
      <w:r>
        <w:t>청</w:t>
      </w:r>
    </w:p>
    <w:p>
      <w:r>
        <w:t>드</w:t>
      </w:r>
    </w:p>
    <w:p>
      <w:r>
        <w:t>립</w:t>
      </w:r>
    </w:p>
    <w:p>
      <w:r>
        <w:t>니</w:t>
      </w:r>
    </w:p>
    <w:p>
      <w:r>
        <w:t>다</w:t>
      </w:r>
    </w:p>
    <w:p>
      <w:r>
        <w:t>.</w:t>
      </w:r>
    </w:p>
    <w:p>
      <w:r>
        <w:br/>
      </w:r>
    </w:p>
    <w:p>
      <w:r>
        <w:br/>
      </w:r>
    </w:p>
    <w:p>
      <w:r>
        <w:t>1</w:t>
      </w:r>
    </w:p>
    <w:p>
      <w:r>
        <w:t>.</w:t>
      </w:r>
    </w:p>
    <w:p>
      <w:r>
        <w:t xml:space="preserve"> </w:t>
      </w:r>
    </w:p>
    <w:p>
      <w:r>
        <w:t>교</w:t>
      </w:r>
    </w:p>
    <w:p>
      <w:r>
        <w:t>육</w:t>
      </w:r>
    </w:p>
    <w:p>
      <w:r>
        <w:t>과</w:t>
      </w:r>
    </w:p>
    <w:p>
      <w:r>
        <w:t>정</w:t>
      </w:r>
    </w:p>
    <w:p>
      <w:r>
        <w:t xml:space="preserve"> </w:t>
      </w:r>
    </w:p>
    <w:p>
      <w:r>
        <w:t>운</w:t>
      </w:r>
    </w:p>
    <w:p>
      <w:r>
        <w:t>영</w:t>
      </w:r>
    </w:p>
    <w:p>
      <w:r>
        <w:t xml:space="preserve"> </w:t>
      </w:r>
    </w:p>
    <w:p>
      <w:r>
        <w:t>계</w:t>
      </w:r>
    </w:p>
    <w:p>
      <w:r>
        <w:t>획</w:t>
      </w:r>
    </w:p>
    <w:p>
      <w:r>
        <w:t xml:space="preserve"> </w:t>
      </w:r>
    </w:p>
    <w:p>
      <w:r>
        <w:t>수</w:t>
      </w:r>
    </w:p>
    <w:p>
      <w:r>
        <w:t>립</w:t>
      </w:r>
    </w:p>
    <w:p>
      <w:r>
        <w:t xml:space="preserve"> </w:t>
      </w:r>
    </w:p>
    <w:p>
      <w:r>
        <w:t>및</w:t>
      </w:r>
    </w:p>
    <w:p>
      <w:r>
        <w:t xml:space="preserve"> </w:t>
      </w:r>
    </w:p>
    <w:p>
      <w:r>
        <w:t>시</w:t>
      </w:r>
    </w:p>
    <w:p>
      <w:r>
        <w:t>행</w:t>
      </w:r>
    </w:p>
    <w:p>
      <w:r>
        <w:br/>
      </w:r>
    </w:p>
    <w:p>
      <w:r>
        <w:br/>
      </w:r>
    </w:p>
    <w:p>
      <w:r>
        <w:t>2</w:t>
      </w:r>
    </w:p>
    <w:p>
      <w:r>
        <w:t>.</w:t>
      </w:r>
    </w:p>
    <w:p>
      <w:r>
        <w:t xml:space="preserve"> </w:t>
      </w:r>
    </w:p>
    <w:p>
      <w:r>
        <w:t>교</w:t>
      </w:r>
    </w:p>
    <w:p>
      <w:r>
        <w:t>육</w:t>
      </w:r>
    </w:p>
    <w:p>
      <w:r>
        <w:t>과</w:t>
      </w:r>
    </w:p>
    <w:p>
      <w:r>
        <w:t>정</w:t>
      </w:r>
    </w:p>
    <w:p>
      <w:r>
        <w:t xml:space="preserve"> </w:t>
      </w:r>
    </w:p>
    <w:p>
      <w:r>
        <w:t>편</w:t>
      </w:r>
    </w:p>
    <w:p>
      <w:r>
        <w:t>성</w:t>
      </w:r>
    </w:p>
    <w:p>
      <w:r>
        <w:t xml:space="preserve"> </w:t>
      </w:r>
    </w:p>
    <w:p>
      <w:r>
        <w:t>및</w:t>
      </w:r>
    </w:p>
    <w:p>
      <w:r>
        <w:t xml:space="preserve"> </w:t>
      </w:r>
    </w:p>
    <w:p>
      <w:r>
        <w:t>운</w:t>
      </w:r>
    </w:p>
    <w:p>
      <w:r>
        <w:t>영</w:t>
      </w:r>
    </w:p>
    <w:p>
      <w:r>
        <w:t xml:space="preserve"> </w:t>
      </w:r>
    </w:p>
    <w:p>
      <w:r>
        <w:t>관</w:t>
      </w:r>
    </w:p>
    <w:p>
      <w:r>
        <w:t>련</w:t>
      </w:r>
    </w:p>
    <w:p>
      <w:r>
        <w:t xml:space="preserve"> </w:t>
      </w:r>
    </w:p>
    <w:p>
      <w:r>
        <w:t>자</w:t>
      </w:r>
    </w:p>
    <w:p>
      <w:r>
        <w:t>료</w:t>
      </w:r>
    </w:p>
    <w:p>
      <w:r>
        <w:t xml:space="preserve"> </w:t>
      </w:r>
    </w:p>
    <w:p>
      <w:r>
        <w:t>제</w:t>
      </w:r>
    </w:p>
    <w:p>
      <w:r>
        <w:t>출</w:t>
      </w:r>
    </w:p>
    <w:p>
      <w:r>
        <w:br/>
      </w:r>
    </w:p>
    <w:p>
      <w:r>
        <w:br/>
      </w:r>
    </w:p>
    <w:p>
      <w:r>
        <w:t>3</w:t>
      </w:r>
    </w:p>
    <w:p>
      <w:r>
        <w:t>.</w:t>
      </w:r>
    </w:p>
    <w:p>
      <w:r>
        <w:t xml:space="preserve"> </w:t>
      </w:r>
    </w:p>
    <w:p>
      <w:r>
        <w:t>교</w:t>
      </w:r>
    </w:p>
    <w:p>
      <w:r>
        <w:t>육</w:t>
      </w:r>
    </w:p>
    <w:p>
      <w:r>
        <w:t>과</w:t>
      </w:r>
    </w:p>
    <w:p>
      <w:r>
        <w:t>정</w:t>
      </w:r>
    </w:p>
    <w:p>
      <w:r>
        <w:t xml:space="preserve"> </w:t>
      </w:r>
    </w:p>
    <w:p>
      <w:r>
        <w:t>운</w:t>
      </w:r>
    </w:p>
    <w:p>
      <w:r>
        <w:t>영</w:t>
      </w:r>
    </w:p>
    <w:p>
      <w:r>
        <w:t xml:space="preserve"> </w:t>
      </w:r>
    </w:p>
    <w:p>
      <w:r>
        <w:t>관</w:t>
      </w:r>
    </w:p>
    <w:p>
      <w:r>
        <w:t>련</w:t>
      </w:r>
    </w:p>
    <w:p>
      <w:r>
        <w:t xml:space="preserve"> </w:t>
      </w:r>
    </w:p>
    <w:p>
      <w:r>
        <w:t>협</w:t>
      </w:r>
    </w:p>
    <w:p>
      <w:r>
        <w:t>의</w:t>
      </w:r>
    </w:p>
    <w:p>
      <w:r>
        <w:t xml:space="preserve"> </w:t>
      </w:r>
    </w:p>
    <w:p>
      <w:r>
        <w:t>및</w:t>
      </w:r>
    </w:p>
    <w:p>
      <w:r>
        <w:t xml:space="preserve"> </w:t>
      </w:r>
    </w:p>
    <w:p>
      <w:r>
        <w:t>지</w:t>
      </w:r>
    </w:p>
    <w:p>
      <w:r>
        <w:t>원</w:t>
      </w:r>
    </w:p>
    <w:p>
      <w:r>
        <w:br/>
      </w:r>
    </w:p>
    <w:p>
      <w:r>
        <w:br/>
      </w:r>
    </w:p>
    <w:p>
      <w:r>
        <w:t>상</w:t>
      </w:r>
    </w:p>
    <w:p>
      <w:r>
        <w:t>기</w:t>
      </w:r>
    </w:p>
    <w:p>
      <w:r>
        <w:t xml:space="preserve"> </w:t>
      </w:r>
    </w:p>
    <w:p>
      <w:r>
        <w:t>사</w:t>
      </w:r>
    </w:p>
    <w:p>
      <w:r>
        <w:t>항</w:t>
      </w:r>
    </w:p>
    <w:p>
      <w:r>
        <w:t>에</w:t>
      </w:r>
    </w:p>
    <w:p>
      <w:r>
        <w:t xml:space="preserve"> </w:t>
      </w:r>
    </w:p>
    <w:p>
      <w:r>
        <w:t>대</w:t>
      </w:r>
    </w:p>
    <w:p>
      <w:r>
        <w:t>한</w:t>
      </w:r>
    </w:p>
    <w:p>
      <w:r>
        <w:t xml:space="preserve"> </w:t>
      </w:r>
    </w:p>
    <w:p>
      <w:r>
        <w:t>협</w:t>
      </w:r>
    </w:p>
    <w:p>
      <w:r>
        <w:t>조</w:t>
      </w:r>
    </w:p>
    <w:p>
      <w:r>
        <w:t>를</w:t>
      </w:r>
    </w:p>
    <w:p>
      <w:r>
        <w:t xml:space="preserve"> </w:t>
      </w:r>
    </w:p>
    <w:p>
      <w:r>
        <w:t>부</w:t>
      </w:r>
    </w:p>
    <w:p>
      <w:r>
        <w:t>탁</w:t>
      </w:r>
    </w:p>
    <w:p>
      <w:r>
        <w:t>드</w:t>
      </w:r>
    </w:p>
    <w:p>
      <w:r>
        <w:t>립</w:t>
      </w:r>
    </w:p>
    <w:p>
      <w:r>
        <w:t>니</w:t>
      </w:r>
    </w:p>
    <w:p>
      <w:r>
        <w:t>다</w:t>
      </w:r>
    </w:p>
    <w:p>
      <w:r>
        <w:t>.</w:t>
      </w:r>
    </w:p>
    <w:p>
      <w:r>
        <w:t xml:space="preserve"> </w:t>
      </w:r>
    </w:p>
    <w:p>
      <w:r>
        <w:br/>
      </w:r>
    </w:p>
    <w:p>
      <w:r>
        <w:br/>
      </w:r>
    </w:p>
    <w:p>
      <w:r>
        <w:t>2</w:t>
      </w:r>
    </w:p>
    <w:p>
      <w:r>
        <w:t>0</w:t>
      </w:r>
    </w:p>
    <w:p>
      <w:r>
        <w:t>2</w:t>
      </w:r>
    </w:p>
    <w:p>
      <w:r>
        <w:t>3</w:t>
      </w:r>
    </w:p>
    <w:p>
      <w:r>
        <w:t>년</w:t>
      </w:r>
    </w:p>
    <w:p>
      <w:r>
        <w:t xml:space="preserve"> </w:t>
      </w:r>
    </w:p>
    <w:p>
      <w:r>
        <w:t>4</w:t>
      </w:r>
    </w:p>
    <w:p>
      <w:r>
        <w:t>월</w:t>
      </w:r>
    </w:p>
    <w:p>
      <w:r>
        <w:t xml:space="preserve"> </w:t>
      </w:r>
    </w:p>
    <w:p>
      <w:r>
        <w:t>2</w:t>
      </w:r>
    </w:p>
    <w:p>
      <w:r>
        <w:t>7</w:t>
      </w:r>
    </w:p>
    <w:p>
      <w:r>
        <w:t>일</w:t>
      </w:r>
    </w:p>
    <w:p>
      <w:r>
        <w:br/>
      </w:r>
    </w:p>
    <w:p>
      <w:r>
        <w:br/>
      </w:r>
    </w:p>
    <w:p>
      <w:r>
        <w:t>경</w:t>
      </w:r>
    </w:p>
    <w:p>
      <w:r>
        <w:t>상</w:t>
      </w:r>
    </w:p>
    <w:p>
      <w:r>
        <w:t>남</w:t>
      </w:r>
    </w:p>
    <w:p>
      <w:r>
        <w:t>도</w:t>
      </w:r>
    </w:p>
    <w:p>
      <w:r>
        <w:t>교</w:t>
      </w:r>
    </w:p>
    <w:p>
      <w:r>
        <w:t>육</w:t>
      </w:r>
    </w:p>
    <w:p>
      <w:r>
        <w:t>청</w:t>
      </w:r>
    </w:p>
    <w:p>
      <w:r>
        <w:t xml:space="preserve"> </w:t>
      </w:r>
    </w:p>
    <w:p>
      <w:r>
        <w:t>교</w:t>
      </w:r>
    </w:p>
    <w:p>
      <w:r>
        <w:t>육</w:t>
      </w:r>
    </w:p>
    <w:p>
      <w:r>
        <w:t>과</w:t>
      </w:r>
    </w:p>
    <w:p>
      <w:r>
        <w:t>정</w:t>
      </w:r>
    </w:p>
    <w:p>
      <w:r>
        <w:t>과</w:t>
      </w:r>
    </w:p>
    <w:p>
      <w:r>
        <w:t>장</w:t>
      </w:r>
    </w:p>
    <w:p>
      <w:r>
        <w:rPr>
          <w:sz w:val="2"/>
        </w:rPr>
        <w:br/>
      </w:r>
      <w:r>
        <w:rPr>
          <w:sz w:val="24"/>
        </w:rPr>
        <w:t>───────────────────────────────────────────────────────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  <w:sz w:val="24"/>
              </w:rPr>
              <w:t>발 신 명 의</w:t>
            </w:r>
          </w:p>
        </w:tc>
      </w:tr>
      <w:tr>
        <w:tc>
          <w:tcPr>
            <w:tcW w:type="dxa" w:w="8640"/>
          </w:tcPr>
          <w:p/>
        </w:tc>
      </w:tr>
    </w:tbl>
    <w:p>
      <w:pPr>
        <w:jc w:val="left"/>
      </w:pPr>
      <w:r>
        <w:rPr>
          <w:b w:val="0"/>
          <w:sz w:val="20"/>
        </w:rPr>
        <w:t>경상남도교육청 교육과정과장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○○고등학교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2023. 4. 27.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접수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교육과정과-2023-1234(2023. 4. 27.)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